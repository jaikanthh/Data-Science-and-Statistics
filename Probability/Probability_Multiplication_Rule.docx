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95D45" w14:textId="77777777" w:rsidR="006E39B8" w:rsidRDefault="00000000">
      <w:pPr>
        <w:pStyle w:val="Heading1"/>
      </w:pPr>
      <w:r>
        <w:t>Probability Multiplication Rule</w:t>
      </w:r>
    </w:p>
    <w:p w14:paraId="4E6C151B" w14:textId="395190F6" w:rsidR="006E39B8" w:rsidRDefault="00000000">
      <w:pPr>
        <w:pStyle w:val="Heading2"/>
      </w:pPr>
      <w:r>
        <w:t>Definition</w:t>
      </w:r>
    </w:p>
    <w:p w14:paraId="1D80EA85" w14:textId="18D81079" w:rsidR="006E39B8" w:rsidRDefault="00000000">
      <w:r>
        <w:br/>
      </w:r>
      <w:r w:rsidR="008751A7">
        <w:t>The Multiplication Rule helps calculate the probability of two events happening together.</w:t>
      </w:r>
      <w:r>
        <w:br/>
        <w:t xml:space="preserve">If events A and B are independent: </w:t>
      </w:r>
      <w:proofErr w:type="gramStart"/>
      <w:r>
        <w:t>P(</w:t>
      </w:r>
      <w:proofErr w:type="gramEnd"/>
      <w:r>
        <w:t>A ∩ B) = P(A) * P(B)</w:t>
      </w:r>
      <w:r>
        <w:br/>
        <w:t xml:space="preserve">If dependent: </w:t>
      </w:r>
      <w:proofErr w:type="gramStart"/>
      <w:r>
        <w:t>P(</w:t>
      </w:r>
      <w:proofErr w:type="gramEnd"/>
      <w:r>
        <w:t>A ∩ B) = P(A) * P(B|A)</w:t>
      </w:r>
    </w:p>
    <w:p w14:paraId="75B1B087" w14:textId="3CD4CD2E" w:rsidR="006E39B8" w:rsidRDefault="00000000">
      <w:pPr>
        <w:pStyle w:val="Heading2"/>
      </w:pPr>
      <w:r>
        <w:t>Example</w:t>
      </w:r>
    </w:p>
    <w:p w14:paraId="3CCE1E6F" w14:textId="77777777" w:rsidR="006E39B8" w:rsidRDefault="00000000">
      <w:r>
        <w:br/>
        <w:t>Example 1 (Independent): Tossing a coin and rolling a die:</w:t>
      </w:r>
      <w:r>
        <w:br/>
      </w:r>
      <w:proofErr w:type="gramStart"/>
      <w:r>
        <w:t>P(</w:t>
      </w:r>
      <w:proofErr w:type="gramEnd"/>
      <w:r>
        <w:t xml:space="preserve">H ∩ 4) = P(H) * </w:t>
      </w:r>
      <w:proofErr w:type="gramStart"/>
      <w:r>
        <w:t>P(</w:t>
      </w:r>
      <w:proofErr w:type="gramEnd"/>
      <w:r>
        <w:t>4) = 1/2 * 1/6 = 1/12</w:t>
      </w:r>
      <w:r>
        <w:br/>
      </w:r>
      <w:r>
        <w:br/>
        <w:t>Example 2 (Dependent): Drawing 2 cards without replacement:</w:t>
      </w:r>
      <w:r>
        <w:br/>
      </w:r>
      <w:proofErr w:type="gramStart"/>
      <w:r>
        <w:t>P(</w:t>
      </w:r>
      <w:proofErr w:type="gramEnd"/>
      <w:r>
        <w:t>Ace1 ∩ Ace2) = (4/52) * (3/51) = 1/221</w:t>
      </w:r>
      <w:r>
        <w:br/>
      </w:r>
    </w:p>
    <w:p w14:paraId="4A7257AC" w14:textId="498B38D8" w:rsidR="006E39B8" w:rsidRDefault="00000000">
      <w:pPr>
        <w:pStyle w:val="Heading2"/>
      </w:pPr>
      <w:r>
        <w:t>Python Code</w:t>
      </w:r>
    </w:p>
    <w:p w14:paraId="1F9A490A" w14:textId="62DD8151" w:rsidR="006E39B8" w:rsidRDefault="00000000">
      <w:r>
        <w:br/>
        <w:t xml:space="preserve">P_A = </w:t>
      </w:r>
      <w:proofErr w:type="gramStart"/>
      <w:r>
        <w:t>float(input(</w:t>
      </w:r>
      <w:proofErr w:type="gramEnd"/>
      <w:r>
        <w:t>"Enter probability of event A: "))</w:t>
      </w:r>
      <w:r>
        <w:br/>
        <w:t xml:space="preserve">dependent = </w:t>
      </w:r>
      <w:proofErr w:type="gramStart"/>
      <w:r>
        <w:t>input(</w:t>
      </w:r>
      <w:proofErr w:type="gramEnd"/>
      <w:r>
        <w:t>"Is event B dependent on A? (yes/no): ").strip().lower()</w:t>
      </w:r>
      <w:r>
        <w:br/>
      </w:r>
      <w:r>
        <w:br/>
        <w:t>if dependent == "yes":</w:t>
      </w:r>
      <w:r>
        <w:br/>
        <w:t xml:space="preserve">    P_B_given_A = float(input("Enter probability of B given A: "))</w:t>
      </w:r>
      <w:r>
        <w:br/>
        <w:t xml:space="preserve">    result = P_A * P_B_given_A</w:t>
      </w:r>
      <w:r>
        <w:br/>
        <w:t>else:</w:t>
      </w:r>
      <w:r>
        <w:br/>
        <w:t xml:space="preserve">    P_B = float(input("Enter probability of event B: "))</w:t>
      </w:r>
      <w:r>
        <w:br/>
        <w:t xml:space="preserve">    result = P_A * P_B</w:t>
      </w:r>
      <w:r>
        <w:br/>
      </w:r>
      <w:r>
        <w:br/>
        <w:t>print(f"Probability of both A and B: {result:.4f}")</w:t>
      </w:r>
      <w:r>
        <w:br/>
      </w:r>
    </w:p>
    <w:sectPr w:rsidR="006E39B8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14AFF6" w14:textId="77777777" w:rsidR="007A5C54" w:rsidRDefault="007A5C54" w:rsidP="00846943">
      <w:pPr>
        <w:spacing w:after="0" w:line="240" w:lineRule="auto"/>
      </w:pPr>
      <w:r>
        <w:separator/>
      </w:r>
    </w:p>
  </w:endnote>
  <w:endnote w:type="continuationSeparator" w:id="0">
    <w:p w14:paraId="630CC3F6" w14:textId="77777777" w:rsidR="007A5C54" w:rsidRDefault="007A5C54" w:rsidP="00846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C5F59A" w14:textId="77777777" w:rsidR="007A5C54" w:rsidRDefault="007A5C54" w:rsidP="00846943">
      <w:pPr>
        <w:spacing w:after="0" w:line="240" w:lineRule="auto"/>
      </w:pPr>
      <w:r>
        <w:separator/>
      </w:r>
    </w:p>
  </w:footnote>
  <w:footnote w:type="continuationSeparator" w:id="0">
    <w:p w14:paraId="2BD6E524" w14:textId="77777777" w:rsidR="007A5C54" w:rsidRDefault="007A5C54" w:rsidP="00846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F62D3" w14:textId="77777777" w:rsidR="00846943" w:rsidRPr="00081E29" w:rsidRDefault="00846943" w:rsidP="00846943">
    <w:pPr>
      <w:pStyle w:val="Header"/>
      <w:rPr>
        <w:color w:val="1F497D" w:themeColor="text2"/>
      </w:rPr>
    </w:pPr>
    <w:r w:rsidRPr="00081E29">
      <w:rPr>
        <w:color w:val="1F497D" w:themeColor="text2"/>
      </w:rPr>
      <w:t>DDS -S7</w:t>
    </w:r>
  </w:p>
  <w:p w14:paraId="44EF187C" w14:textId="77777777" w:rsidR="00846943" w:rsidRPr="00081E29" w:rsidRDefault="00846943" w:rsidP="00846943">
    <w:pPr>
      <w:pStyle w:val="Header"/>
      <w:rPr>
        <w:color w:val="1F497D" w:themeColor="text2"/>
      </w:rPr>
    </w:pPr>
    <w:r w:rsidRPr="00081E29">
      <w:rPr>
        <w:color w:val="1F497D" w:themeColor="text2"/>
      </w:rPr>
      <w:t>2320090050</w:t>
    </w:r>
  </w:p>
  <w:p w14:paraId="46BA5280" w14:textId="77777777" w:rsidR="00846943" w:rsidRDefault="008469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4540769">
    <w:abstractNumId w:val="8"/>
  </w:num>
  <w:num w:numId="2" w16cid:durableId="1142118748">
    <w:abstractNumId w:val="6"/>
  </w:num>
  <w:num w:numId="3" w16cid:durableId="1987589199">
    <w:abstractNumId w:val="5"/>
  </w:num>
  <w:num w:numId="4" w16cid:durableId="541676650">
    <w:abstractNumId w:val="4"/>
  </w:num>
  <w:num w:numId="5" w16cid:durableId="354890977">
    <w:abstractNumId w:val="7"/>
  </w:num>
  <w:num w:numId="6" w16cid:durableId="2038309566">
    <w:abstractNumId w:val="3"/>
  </w:num>
  <w:num w:numId="7" w16cid:durableId="1058285678">
    <w:abstractNumId w:val="2"/>
  </w:num>
  <w:num w:numId="8" w16cid:durableId="1915702935">
    <w:abstractNumId w:val="1"/>
  </w:num>
  <w:num w:numId="9" w16cid:durableId="1270431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2290"/>
    <w:rsid w:val="0015074B"/>
    <w:rsid w:val="0029639D"/>
    <w:rsid w:val="00326F90"/>
    <w:rsid w:val="006E39B8"/>
    <w:rsid w:val="007A5C54"/>
    <w:rsid w:val="00846943"/>
    <w:rsid w:val="008751A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F716FD"/>
  <w14:defaultImageDpi w14:val="300"/>
  <w15:docId w15:val="{B8E224C8-1192-054F-95CF-13D01228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 V V S S JAYAKANTH KAMISETTI .</cp:lastModifiedBy>
  <cp:revision>3</cp:revision>
  <dcterms:created xsi:type="dcterms:W3CDTF">2025-08-01T04:22:00Z</dcterms:created>
  <dcterms:modified xsi:type="dcterms:W3CDTF">2025-08-01T04:30:00Z</dcterms:modified>
  <cp:category/>
</cp:coreProperties>
</file>