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EED3B" w14:textId="77777777" w:rsidR="003A4EB8" w:rsidRDefault="00000000">
      <w:pPr>
        <w:pStyle w:val="Heading1"/>
      </w:pPr>
      <w:r>
        <w:t>Bayes' Theorem</w:t>
      </w:r>
    </w:p>
    <w:p w14:paraId="0B8BA453" w14:textId="77777777" w:rsidR="004E54AC" w:rsidRDefault="004E54AC" w:rsidP="004E54AC">
      <w:pPr>
        <w:pStyle w:val="Heading2"/>
      </w:pPr>
      <w:r>
        <w:t>Explanation</w:t>
      </w:r>
    </w:p>
    <w:p w14:paraId="43ECE649" w14:textId="3D5E81E1" w:rsidR="003A4EB8" w:rsidRDefault="004E54AC" w:rsidP="004E54AC">
      <w:r>
        <w:br/>
        <w:t>Bayes' Theorem is used to update the probability of a hypothesis based on new evidence.</w:t>
      </w:r>
      <w:r>
        <w:br/>
        <w:t>It is mathematically represented as:</w:t>
      </w:r>
      <w:r>
        <w:br/>
      </w:r>
      <w:r>
        <w:br/>
        <w:t>P(A|B) = [P(B|A) * P(A)] / P(B)</w:t>
      </w:r>
      <w:r>
        <w:br/>
      </w:r>
      <w:r>
        <w:br/>
        <w:t>Where:</w:t>
      </w:r>
      <w:r>
        <w:br/>
        <w:t>- P(A|B): Probability of A given B (posterior)</w:t>
      </w:r>
      <w:r>
        <w:br/>
        <w:t>- P(B|A): Probability of B given A (likelihood)</w:t>
      </w:r>
      <w:r>
        <w:br/>
        <w:t>- P(A): Initial probability of A (prior)</w:t>
      </w:r>
      <w:r>
        <w:br/>
        <w:t>- P(B): Total probability of B (evidence)</w:t>
      </w:r>
      <w:r>
        <w:br/>
      </w:r>
    </w:p>
    <w:p w14:paraId="724B5B47" w14:textId="02C57755" w:rsidR="003A4EB8" w:rsidRDefault="00000000">
      <w:pPr>
        <w:pStyle w:val="Heading2"/>
      </w:pPr>
      <w:r>
        <w:t>Example</w:t>
      </w:r>
    </w:p>
    <w:p w14:paraId="4FF9AE0D" w14:textId="77777777" w:rsidR="003A4EB8" w:rsidRDefault="00000000">
      <w:r>
        <w:br/>
        <w:t>Suppose 1% of people have a disease (P(D) = 0.01), a test detects it correctly 99% of the time (P(</w:t>
      </w:r>
      <w:proofErr w:type="spellStart"/>
      <w:r>
        <w:t>Pos|D</w:t>
      </w:r>
      <w:proofErr w:type="spellEnd"/>
      <w:r>
        <w:t>) = 0.99),</w:t>
      </w:r>
      <w:r>
        <w:br/>
        <w:t>but also shows a false positive 5% of the time (P(Pos|¬D) = 0.05).</w:t>
      </w:r>
      <w:r>
        <w:br/>
      </w:r>
      <w:r>
        <w:br/>
        <w:t>To find the probability that a person has the disease given that they tested positive (P(</w:t>
      </w:r>
      <w:proofErr w:type="spellStart"/>
      <w:r>
        <w:t>D|Pos</w:t>
      </w:r>
      <w:proofErr w:type="spellEnd"/>
      <w:r>
        <w:t>)):</w:t>
      </w:r>
      <w:r>
        <w:br/>
      </w:r>
      <w:r>
        <w:br/>
        <w:t>Use the formula:</w:t>
      </w:r>
      <w:r>
        <w:br/>
        <w:t>P(</w:t>
      </w:r>
      <w:proofErr w:type="spellStart"/>
      <w:r>
        <w:t>D|Pos</w:t>
      </w:r>
      <w:proofErr w:type="spellEnd"/>
      <w:r>
        <w:t>) = [P(</w:t>
      </w:r>
      <w:proofErr w:type="spellStart"/>
      <w:r>
        <w:t>Pos|D</w:t>
      </w:r>
      <w:proofErr w:type="spellEnd"/>
      <w:r>
        <w:t>) * P(D)] / [P(</w:t>
      </w:r>
      <w:proofErr w:type="spellStart"/>
      <w:r>
        <w:t>Pos|D</w:t>
      </w:r>
      <w:proofErr w:type="spellEnd"/>
      <w:r>
        <w:t>)*P(D) + P(Pos|¬D)*P(¬D)]</w:t>
      </w:r>
      <w:r>
        <w:br/>
        <w:t xml:space="preserve">         = (0.99*0.01) / (0.99*0.01 + 0.05*0.99)</w:t>
      </w:r>
      <w:r>
        <w:br/>
        <w:t xml:space="preserve">         = 0.0099 / (0.0099 + 0.0495) = 0.0099 / 0.0594 ≈ 0.1667</w:t>
      </w:r>
      <w:r>
        <w:br/>
      </w:r>
    </w:p>
    <w:p w14:paraId="3896FAEB" w14:textId="3EAA8318" w:rsidR="003A4EB8" w:rsidRDefault="004E54AC">
      <w:pPr>
        <w:pStyle w:val="Heading2"/>
      </w:pPr>
      <w:r>
        <w:t>Python Code</w:t>
      </w:r>
    </w:p>
    <w:p w14:paraId="1324ED2E" w14:textId="656F88BE" w:rsidR="003A4EB8" w:rsidRDefault="00000000">
      <w:r>
        <w:br/>
        <w:t>P_A = float(input("Enter P(A) - prior probability of disease (e.g. 0.01): "))</w:t>
      </w:r>
      <w:r>
        <w:br/>
      </w:r>
      <w:proofErr w:type="spellStart"/>
      <w:r>
        <w:t>P_B_given_A</w:t>
      </w:r>
      <w:proofErr w:type="spellEnd"/>
      <w:r>
        <w:t xml:space="preserve"> = float(input("Enter P(B|A) - true positive rate (e.g. 0.99): "))</w:t>
      </w:r>
      <w:r>
        <w:br/>
      </w:r>
      <w:proofErr w:type="spellStart"/>
      <w:r>
        <w:t>P_B_given_notA</w:t>
      </w:r>
      <w:proofErr w:type="spellEnd"/>
      <w:r>
        <w:t xml:space="preserve"> = float(input("Enter P(B|¬A) - false positive rate (e.g. 0.05): "))</w:t>
      </w:r>
      <w:r>
        <w:br/>
      </w:r>
      <w:proofErr w:type="spellStart"/>
      <w:r>
        <w:t>P_notA</w:t>
      </w:r>
      <w:proofErr w:type="spellEnd"/>
      <w:r>
        <w:t xml:space="preserve"> = 1 - P_A</w:t>
      </w:r>
      <w:r>
        <w:br/>
        <w:t xml:space="preserve">P_B = </w:t>
      </w:r>
      <w:proofErr w:type="spellStart"/>
      <w:r>
        <w:t>P_B_given_A</w:t>
      </w:r>
      <w:proofErr w:type="spellEnd"/>
      <w:r>
        <w:t xml:space="preserve"> * P_A + </w:t>
      </w:r>
      <w:proofErr w:type="spellStart"/>
      <w:r>
        <w:t>P_B_given_notA</w:t>
      </w:r>
      <w:proofErr w:type="spellEnd"/>
      <w:r>
        <w:t xml:space="preserve"> * </w:t>
      </w:r>
      <w:proofErr w:type="spellStart"/>
      <w:r>
        <w:t>P_notA</w:t>
      </w:r>
      <w:proofErr w:type="spellEnd"/>
      <w:r>
        <w:br/>
      </w:r>
      <w:proofErr w:type="spellStart"/>
      <w:r>
        <w:t>P_A_given_B</w:t>
      </w:r>
      <w:proofErr w:type="spellEnd"/>
      <w:r>
        <w:t xml:space="preserve"> = (</w:t>
      </w:r>
      <w:proofErr w:type="spellStart"/>
      <w:r>
        <w:t>P_B_given_A</w:t>
      </w:r>
      <w:proofErr w:type="spellEnd"/>
      <w:r>
        <w:t xml:space="preserve"> * P_A) / P_B</w:t>
      </w:r>
      <w:r>
        <w:br/>
        <w:t>print(</w:t>
      </w:r>
      <w:proofErr w:type="spellStart"/>
      <w:r>
        <w:t>f"Probability</w:t>
      </w:r>
      <w:proofErr w:type="spellEnd"/>
      <w:r>
        <w:t xml:space="preserve"> of having the disease given a positive test: {P_A_given_B:.4f}")</w:t>
      </w:r>
      <w:r>
        <w:br/>
      </w:r>
    </w:p>
    <w:sectPr w:rsidR="003A4EB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9A9A9" w14:textId="77777777" w:rsidR="00F74150" w:rsidRDefault="00F74150" w:rsidP="004E54AC">
      <w:pPr>
        <w:spacing w:after="0" w:line="240" w:lineRule="auto"/>
      </w:pPr>
      <w:r>
        <w:separator/>
      </w:r>
    </w:p>
  </w:endnote>
  <w:endnote w:type="continuationSeparator" w:id="0">
    <w:p w14:paraId="0DC6B40F" w14:textId="77777777" w:rsidR="00F74150" w:rsidRDefault="00F74150" w:rsidP="004E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C40D1" w14:textId="77777777" w:rsidR="00F74150" w:rsidRDefault="00F74150" w:rsidP="004E54AC">
      <w:pPr>
        <w:spacing w:after="0" w:line="240" w:lineRule="auto"/>
      </w:pPr>
      <w:r>
        <w:separator/>
      </w:r>
    </w:p>
  </w:footnote>
  <w:footnote w:type="continuationSeparator" w:id="0">
    <w:p w14:paraId="74B75980" w14:textId="77777777" w:rsidR="00F74150" w:rsidRDefault="00F74150" w:rsidP="004E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712FD" w14:textId="235C24F6" w:rsidR="00081E29" w:rsidRPr="00081E29" w:rsidRDefault="00081E29">
    <w:pPr>
      <w:pStyle w:val="Header"/>
      <w:rPr>
        <w:color w:val="1F497D" w:themeColor="text2"/>
      </w:rPr>
    </w:pPr>
    <w:r w:rsidRPr="00081E29">
      <w:rPr>
        <w:color w:val="1F497D" w:themeColor="text2"/>
      </w:rPr>
      <w:t>DDS -S7</w:t>
    </w:r>
  </w:p>
  <w:p w14:paraId="00AB1F6B" w14:textId="576C18AA" w:rsidR="00081E29" w:rsidRPr="00081E29" w:rsidRDefault="00081E29">
    <w:pPr>
      <w:pStyle w:val="Header"/>
      <w:rPr>
        <w:color w:val="1F497D" w:themeColor="text2"/>
      </w:rPr>
    </w:pPr>
    <w:r w:rsidRPr="00081E29">
      <w:rPr>
        <w:color w:val="1F497D" w:themeColor="text2"/>
      </w:rPr>
      <w:t>2320090050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907272">
    <w:abstractNumId w:val="8"/>
  </w:num>
  <w:num w:numId="2" w16cid:durableId="835607936">
    <w:abstractNumId w:val="6"/>
  </w:num>
  <w:num w:numId="3" w16cid:durableId="832530678">
    <w:abstractNumId w:val="5"/>
  </w:num>
  <w:num w:numId="4" w16cid:durableId="50352028">
    <w:abstractNumId w:val="4"/>
  </w:num>
  <w:num w:numId="5" w16cid:durableId="1406416382">
    <w:abstractNumId w:val="7"/>
  </w:num>
  <w:num w:numId="6" w16cid:durableId="1637297006">
    <w:abstractNumId w:val="3"/>
  </w:num>
  <w:num w:numId="7" w16cid:durableId="1807698935">
    <w:abstractNumId w:val="2"/>
  </w:num>
  <w:num w:numId="8" w16cid:durableId="6906431">
    <w:abstractNumId w:val="1"/>
  </w:num>
  <w:num w:numId="9" w16cid:durableId="67700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290"/>
    <w:rsid w:val="00081E29"/>
    <w:rsid w:val="0015074B"/>
    <w:rsid w:val="0029639D"/>
    <w:rsid w:val="00326F90"/>
    <w:rsid w:val="003A4EB8"/>
    <w:rsid w:val="004E54AC"/>
    <w:rsid w:val="00AA1D8D"/>
    <w:rsid w:val="00B47730"/>
    <w:rsid w:val="00CB0664"/>
    <w:rsid w:val="00D752FD"/>
    <w:rsid w:val="00F74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C6BF0"/>
  <w14:defaultImageDpi w14:val="300"/>
  <w15:docId w15:val="{B8E224C8-1192-054F-95CF-13D01228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V V S S JAYAKANTH KAMISETTI .</cp:lastModifiedBy>
  <cp:revision>3</cp:revision>
  <dcterms:created xsi:type="dcterms:W3CDTF">2025-08-01T04:14:00Z</dcterms:created>
  <dcterms:modified xsi:type="dcterms:W3CDTF">2025-08-01T04:30:00Z</dcterms:modified>
  <cp:category/>
</cp:coreProperties>
</file>